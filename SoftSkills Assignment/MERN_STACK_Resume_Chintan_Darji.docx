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879" w:rsidRDefault="0070501D">
      <w:pPr>
        <w:pStyle w:val="Heading1"/>
        <w:jc w:val="center"/>
      </w:pPr>
      <w:proofErr w:type="spellStart"/>
      <w:r>
        <w:t>Chintan</w:t>
      </w:r>
      <w:proofErr w:type="spellEnd"/>
      <w:r>
        <w:t xml:space="preserve"> </w:t>
      </w:r>
      <w:proofErr w:type="spellStart"/>
      <w:r>
        <w:t>Darji</w:t>
      </w:r>
      <w:proofErr w:type="spellEnd"/>
    </w:p>
    <w:p w:rsidR="005F7879" w:rsidRDefault="0070501D">
      <w:pPr>
        <w:pStyle w:val="BodyText"/>
        <w:jc w:val="center"/>
      </w:pPr>
      <w:proofErr w:type="spellStart"/>
      <w:r>
        <w:t>Khanna</w:t>
      </w:r>
      <w:proofErr w:type="spellEnd"/>
      <w:r>
        <w:t xml:space="preserve"> </w:t>
      </w:r>
      <w:proofErr w:type="spellStart"/>
      <w:r>
        <w:t>Dela</w:t>
      </w:r>
      <w:proofErr w:type="spellEnd"/>
      <w:r>
        <w:t xml:space="preserve"> Same | </w:t>
      </w:r>
      <w:proofErr w:type="spellStart"/>
      <w:r>
        <w:t>Viramgam</w:t>
      </w:r>
      <w:proofErr w:type="spellEnd"/>
      <w:r>
        <w:t>, Gujarat, 382150</w:t>
      </w:r>
    </w:p>
    <w:p w:rsidR="005F7879" w:rsidRDefault="0070501D" w:rsidP="00632953">
      <w:pPr>
        <w:pStyle w:val="BodyText"/>
        <w:jc w:val="center"/>
      </w:pPr>
      <w:r>
        <w:t>Chintan2831@gmail.com | 8401439998</w:t>
      </w:r>
      <w:r w:rsidR="00632953">
        <w:t xml:space="preserve"> | </w:t>
      </w:r>
      <w:hyperlink r:id="rId7" w:history="1">
        <w:r w:rsidR="00632953" w:rsidRPr="003321BB">
          <w:rPr>
            <w:rStyle w:val="Hyperlink"/>
          </w:rPr>
          <w:t>www.linkedin.com/in/chintandarji3112</w:t>
        </w:r>
      </w:hyperlink>
    </w:p>
    <w:p w:rsidR="005F7879" w:rsidRDefault="00632953">
      <w:pPr>
        <w:pStyle w:val="Heading2"/>
      </w:pPr>
      <w:bookmarkStart w:id="0" w:name="_GoBack"/>
      <w:bookmarkEnd w:id="0"/>
      <w:r>
        <w:t>Career Objective</w:t>
      </w:r>
    </w:p>
    <w:p w:rsidR="005F7879" w:rsidRDefault="00632953">
      <w:pPr>
        <w:pStyle w:val="BodyText"/>
      </w:pPr>
      <w:r>
        <w:t>Full-Stack MERN Developer passionate about designing and developing high-performance web applications. Skilled in</w:t>
      </w:r>
      <w:r>
        <w:t xml:space="preserve"> React.js, Node.js, Express.js, and MongoDB to build scalable, user-friendly solutions.</w:t>
      </w:r>
    </w:p>
    <w:p w:rsidR="005F7879" w:rsidRDefault="00632953">
      <w:pPr>
        <w:pStyle w:val="Heading2"/>
      </w:pPr>
      <w:r>
        <w:t>Key Skills &amp; Technical Expertise</w:t>
      </w:r>
    </w:p>
    <w:p w:rsidR="005F7879" w:rsidRDefault="00632953">
      <w:pPr>
        <w:pStyle w:val="BodyText"/>
      </w:pPr>
      <w:r>
        <w:t xml:space="preserve"> React.js, Node.js, Express.js</w:t>
      </w:r>
    </w:p>
    <w:p w:rsidR="005F7879" w:rsidRDefault="00632953">
      <w:pPr>
        <w:pStyle w:val="BodyText"/>
      </w:pPr>
      <w:r>
        <w:t xml:space="preserve"> MongoDB Database</w:t>
      </w:r>
    </w:p>
    <w:p w:rsidR="005F7879" w:rsidRDefault="00632953">
      <w:pPr>
        <w:pStyle w:val="BodyText"/>
      </w:pPr>
      <w:r>
        <w:t xml:space="preserve"> State Management (Redux, Context API)</w:t>
      </w:r>
    </w:p>
    <w:p w:rsidR="005F7879" w:rsidRDefault="00632953">
      <w:pPr>
        <w:pStyle w:val="BodyText"/>
      </w:pPr>
      <w:r>
        <w:t xml:space="preserve"> Authentication &amp; API Integration</w:t>
      </w:r>
    </w:p>
    <w:p w:rsidR="005F7879" w:rsidRDefault="00632953">
      <w:pPr>
        <w:pStyle w:val="Heading2"/>
      </w:pPr>
      <w:r>
        <w:t>Educa</w:t>
      </w:r>
      <w:r>
        <w:t>tion</w:t>
      </w:r>
    </w:p>
    <w:p w:rsidR="005F7879" w:rsidRDefault="0070501D">
      <w:pPr>
        <w:pStyle w:val="BodyText"/>
      </w:pPr>
      <w:r>
        <w:t xml:space="preserve"> Certification in MERN-STACK - TOPS Technologies, 2024 - Present</w:t>
      </w:r>
    </w:p>
    <w:p w:rsidR="005F7879" w:rsidRDefault="00632953">
      <w:pPr>
        <w:pStyle w:val="BodyText"/>
      </w:pPr>
      <w:r>
        <w:t xml:space="preserve"> B</w:t>
      </w:r>
      <w:r w:rsidR="0070501D">
        <w:t xml:space="preserve">achelor’s Degree in B.C.A. – KSV </w:t>
      </w:r>
      <w:proofErr w:type="gramStart"/>
      <w:r w:rsidR="0070501D">
        <w:t>University ,</w:t>
      </w:r>
      <w:proofErr w:type="gramEnd"/>
      <w:r w:rsidR="0070501D">
        <w:t xml:space="preserve"> 2021 - 2024</w:t>
      </w:r>
    </w:p>
    <w:p w:rsidR="005F7879" w:rsidRDefault="00632953">
      <w:pPr>
        <w:pStyle w:val="Heading2"/>
      </w:pPr>
      <w:r>
        <w:t>Projects &amp; Practical Assignments</w:t>
      </w:r>
    </w:p>
    <w:p w:rsidR="005F7879" w:rsidRDefault="0070501D">
      <w:pPr>
        <w:pStyle w:val="Heading3"/>
      </w:pPr>
      <w:r>
        <w:t xml:space="preserve"> Pro</w:t>
      </w:r>
      <w:r w:rsidR="00824538">
        <w:t xml:space="preserve">ject 1: </w:t>
      </w:r>
      <w:r>
        <w:t>Personal Portfolio</w:t>
      </w:r>
    </w:p>
    <w:p w:rsidR="005F7879" w:rsidRDefault="0070501D">
      <w:pPr>
        <w:pStyle w:val="BodyText"/>
      </w:pPr>
      <w:r>
        <w:t xml:space="preserve"> Description: Personal Portfolio</w:t>
      </w:r>
      <w:r w:rsidR="00824538">
        <w:t xml:space="preserve"> and Resp</w:t>
      </w:r>
      <w:r w:rsidR="00632953">
        <w:t>o</w:t>
      </w:r>
      <w:r w:rsidR="00824538">
        <w:t>nsive</w:t>
      </w:r>
      <w:r w:rsidR="00632953">
        <w:t>.</w:t>
      </w:r>
    </w:p>
    <w:p w:rsidR="005F7879" w:rsidRDefault="00632953">
      <w:pPr>
        <w:pStyle w:val="BodyText"/>
      </w:pPr>
      <w:r>
        <w:t xml:space="preserve"> Tools/</w:t>
      </w:r>
      <w:r w:rsidR="00824538">
        <w:t>Features:</w:t>
      </w:r>
      <w:r>
        <w:t xml:space="preserve"> </w:t>
      </w:r>
      <w:proofErr w:type="gramStart"/>
      <w:r>
        <w:t>HTML ,</w:t>
      </w:r>
      <w:proofErr w:type="gramEnd"/>
      <w:r>
        <w:t xml:space="preserve"> CSS , JAVASCRIPT , Email J</w:t>
      </w:r>
      <w:r w:rsidR="00824538">
        <w:t>S.</w:t>
      </w:r>
    </w:p>
    <w:p w:rsidR="005F7879" w:rsidRDefault="00632953">
      <w:pPr>
        <w:pStyle w:val="BodyText"/>
        <w:rPr>
          <w:color w:val="4F81BD" w:themeColor="accent1"/>
        </w:rPr>
      </w:pPr>
      <w:r>
        <w:t xml:space="preserve"> </w:t>
      </w:r>
      <w:r w:rsidR="00824538">
        <w:t xml:space="preserve">Live Link: </w:t>
      </w:r>
      <w:hyperlink r:id="rId8" w:history="1">
        <w:r w:rsidRPr="003321BB">
          <w:rPr>
            <w:rStyle w:val="Hyperlink"/>
          </w:rPr>
          <w:t>https://portfoliobycd.netlify.app</w:t>
        </w:r>
      </w:hyperlink>
    </w:p>
    <w:p w:rsidR="005F7879" w:rsidRDefault="00824538">
      <w:pPr>
        <w:pStyle w:val="Heading3"/>
      </w:pPr>
      <w:r>
        <w:t>Project 2: Food – Zone CRUD</w:t>
      </w:r>
    </w:p>
    <w:p w:rsidR="005F7879" w:rsidRDefault="00632953">
      <w:pPr>
        <w:pStyle w:val="BodyText"/>
      </w:pPr>
      <w:r>
        <w:t xml:space="preserve"> Descripti</w:t>
      </w:r>
      <w:r w:rsidR="00824538">
        <w:t>on: Food Zone Website for Create Read Update and Delete</w:t>
      </w:r>
      <w:r>
        <w:t>.</w:t>
      </w:r>
    </w:p>
    <w:p w:rsidR="005F7879" w:rsidRDefault="00632953">
      <w:pPr>
        <w:pStyle w:val="BodyText"/>
      </w:pPr>
      <w:r>
        <w:t xml:space="preserve"> Tools/</w:t>
      </w:r>
      <w:r w:rsidR="00824538">
        <w:t xml:space="preserve">Features: </w:t>
      </w:r>
      <w:proofErr w:type="gramStart"/>
      <w:r w:rsidR="00824538">
        <w:t>HTML ,</w:t>
      </w:r>
      <w:proofErr w:type="gramEnd"/>
      <w:r w:rsidR="00824538">
        <w:t xml:space="preserve"> CSS , JAVASCRIPT , Postman</w:t>
      </w:r>
    </w:p>
    <w:p w:rsidR="00632953" w:rsidRDefault="00824538">
      <w:pPr>
        <w:pStyle w:val="BodyText"/>
        <w:rPr>
          <w:color w:val="4F81BD" w:themeColor="accent1"/>
        </w:rPr>
      </w:pPr>
      <w:r>
        <w:t xml:space="preserve"> Live Link: </w:t>
      </w:r>
      <w:hyperlink r:id="rId9" w:history="1">
        <w:r w:rsidR="00632953" w:rsidRPr="003321BB">
          <w:rPr>
            <w:rStyle w:val="Hyperlink"/>
          </w:rPr>
          <w:t>https://foodcrudbycd.netlify.app</w:t>
        </w:r>
      </w:hyperlink>
    </w:p>
    <w:p w:rsidR="005F7879" w:rsidRDefault="00824538">
      <w:pPr>
        <w:pStyle w:val="Heading3"/>
      </w:pPr>
      <w:r>
        <w:t xml:space="preserve"> Project 3: Weather App</w:t>
      </w:r>
    </w:p>
    <w:p w:rsidR="005F7879" w:rsidRDefault="00824538">
      <w:pPr>
        <w:pStyle w:val="BodyText"/>
      </w:pPr>
      <w:r>
        <w:t xml:space="preserve"> Description: Live Weather information of any city.</w:t>
      </w:r>
    </w:p>
    <w:p w:rsidR="005F7879" w:rsidRDefault="00632953">
      <w:pPr>
        <w:pStyle w:val="BodyText"/>
      </w:pPr>
      <w:r>
        <w:t xml:space="preserve"> Tools/</w:t>
      </w:r>
      <w:r w:rsidR="00824538">
        <w:t xml:space="preserve">Features: </w:t>
      </w:r>
      <w:proofErr w:type="gramStart"/>
      <w:r w:rsidR="00824538">
        <w:t>HTML ,</w:t>
      </w:r>
      <w:proofErr w:type="gramEnd"/>
      <w:r w:rsidR="00824538">
        <w:t xml:space="preserve"> CSS ,  JAVASCRIPT , Live Weather API , Postman.</w:t>
      </w:r>
    </w:p>
    <w:p w:rsidR="005F7879" w:rsidRDefault="00824538">
      <w:pPr>
        <w:pStyle w:val="BodyText"/>
        <w:rPr>
          <w:color w:val="4F81BD" w:themeColor="accent1"/>
        </w:rPr>
      </w:pPr>
      <w:r>
        <w:t xml:space="preserve"> </w:t>
      </w:r>
      <w:r w:rsidR="00632953">
        <w:t xml:space="preserve">Live Link: </w:t>
      </w:r>
      <w:hyperlink r:id="rId10" w:history="1">
        <w:r w:rsidR="00632953" w:rsidRPr="003321BB">
          <w:rPr>
            <w:rStyle w:val="Hyperlink"/>
          </w:rPr>
          <w:t>https://weatherappbycd.netlify.app</w:t>
        </w:r>
      </w:hyperlink>
    </w:p>
    <w:p w:rsidR="00632953" w:rsidRDefault="00632953">
      <w:pPr>
        <w:pStyle w:val="BodyText"/>
      </w:pPr>
    </w:p>
    <w:p w:rsidR="005F7879" w:rsidRDefault="00632953">
      <w:pPr>
        <w:pStyle w:val="Heading2"/>
      </w:pPr>
      <w:r>
        <w:lastRenderedPageBreak/>
        <w:t>Strengths</w:t>
      </w:r>
    </w:p>
    <w:p w:rsidR="005F7879" w:rsidRDefault="00632953">
      <w:pPr>
        <w:pStyle w:val="BodyText"/>
      </w:pPr>
      <w:r>
        <w:t xml:space="preserve"> </w:t>
      </w:r>
      <w:proofErr w:type="gramStart"/>
      <w:r>
        <w:t>Strong analytical and problem-solving skills.</w:t>
      </w:r>
      <w:proofErr w:type="gramEnd"/>
    </w:p>
    <w:p w:rsidR="005F7879" w:rsidRDefault="00632953">
      <w:pPr>
        <w:pStyle w:val="BodyText"/>
      </w:pPr>
      <w:r>
        <w:t xml:space="preserve"> </w:t>
      </w:r>
      <w:proofErr w:type="gramStart"/>
      <w:r>
        <w:t>Ability to quickly learn new technologies.</w:t>
      </w:r>
      <w:proofErr w:type="gramEnd"/>
    </w:p>
    <w:p w:rsidR="005F7879" w:rsidRDefault="00632953">
      <w:pPr>
        <w:pStyle w:val="BodyText"/>
      </w:pPr>
      <w:r>
        <w:t xml:space="preserve"> </w:t>
      </w:r>
      <w:proofErr w:type="gramStart"/>
      <w:r>
        <w:t>Excellent collaboration and teamwork.</w:t>
      </w:r>
      <w:proofErr w:type="gramEnd"/>
    </w:p>
    <w:p w:rsidR="005F7879" w:rsidRDefault="00632953">
      <w:pPr>
        <w:pStyle w:val="BodyText"/>
      </w:pPr>
      <w:r>
        <w:t xml:space="preserve"> Detail-oriented approach to development an</w:t>
      </w:r>
      <w:r>
        <w:t>d debugging.</w:t>
      </w:r>
    </w:p>
    <w:p w:rsidR="005F7879" w:rsidRDefault="00632953">
      <w:pPr>
        <w:pStyle w:val="Heading2"/>
      </w:pPr>
      <w:r>
        <w:t>Personal Information</w:t>
      </w:r>
    </w:p>
    <w:p w:rsidR="005F7879" w:rsidRDefault="00632953">
      <w:pPr>
        <w:pStyle w:val="BodyText"/>
      </w:pPr>
      <w:r>
        <w:t xml:space="preserve"> Languages Known: English, Hindi, </w:t>
      </w:r>
      <w:proofErr w:type="gramStart"/>
      <w:r>
        <w:t>Gujarati</w:t>
      </w:r>
      <w:proofErr w:type="gramEnd"/>
    </w:p>
    <w:p w:rsidR="005F7879" w:rsidRDefault="00632953">
      <w:pPr>
        <w:pStyle w:val="BodyText"/>
      </w:pPr>
      <w:r>
        <w:t xml:space="preserve"> Hobbies: </w:t>
      </w:r>
      <w:r w:rsidRPr="00632953">
        <w:t xml:space="preserve">Coding / Web </w:t>
      </w:r>
      <w:proofErr w:type="gramStart"/>
      <w:r w:rsidRPr="00632953">
        <w:t>development</w:t>
      </w:r>
      <w:r>
        <w:t xml:space="preserve"> ,</w:t>
      </w:r>
      <w:proofErr w:type="gramEnd"/>
      <w:r>
        <w:t xml:space="preserve"> </w:t>
      </w:r>
      <w:r w:rsidRPr="00632953">
        <w:t>Fitness &amp; Health</w:t>
      </w:r>
      <w:r>
        <w:t xml:space="preserve"> , </w:t>
      </w:r>
      <w:r>
        <w:t>Learning &amp; Growth</w:t>
      </w:r>
      <w:r>
        <w:t xml:space="preserve"> etc…</w:t>
      </w:r>
    </w:p>
    <w:p w:rsidR="005F7879" w:rsidRDefault="00632953">
      <w:pPr>
        <w:pStyle w:val="Heading2"/>
      </w:pPr>
      <w:r>
        <w:t>Declaration</w:t>
      </w:r>
    </w:p>
    <w:p w:rsidR="005F7879" w:rsidRDefault="00632953">
      <w:pPr>
        <w:pStyle w:val="BodyText"/>
      </w:pPr>
      <w:r>
        <w:t>I hereby declare that the information provided above is accurate to the best of my knowledge and belief.</w:t>
      </w:r>
    </w:p>
    <w:sectPr w:rsidR="005F78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7879"/>
    <w:rsid w:val="00632953"/>
    <w:rsid w:val="0070501D"/>
    <w:rsid w:val="0082453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329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329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1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foliobycd.netlify.app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chintandarji3112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eatherappbycd.netlify.ap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foodcrudbycd.netlify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83A344-2E8F-472F-99B9-D694D3079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1622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DELL</cp:lastModifiedBy>
  <cp:revision>2</cp:revision>
  <dcterms:created xsi:type="dcterms:W3CDTF">2025-04-18T07:13:00Z</dcterms:created>
  <dcterms:modified xsi:type="dcterms:W3CDTF">2025-04-18T07:13:00Z</dcterms:modified>
</cp:coreProperties>
</file>